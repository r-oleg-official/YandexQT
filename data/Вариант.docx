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Вариант № </w:t>
      </w:r>
    </w:p>
    <w:p>
      <w:pPr>
        <w:pStyle w:val="ListNumber"/>
      </w:pPr>
      <w:r>
        <w:t>Исполнитель Июнь15 преобразует число на экране. У исполнителя есть три команды, которым присвоены номера:</w:t>
      </w:r>
    </w:p>
    <w:p>
      <w:r>
        <w:rPr>
          <w:b/>
        </w:rPr>
        <w:t>1. Прибавить 1</w:t>
      </w:r>
    </w:p>
    <w:p>
      <w:r>
        <w:rPr>
          <w:b/>
        </w:rPr>
        <w:t>2. Умножить на 2</w:t>
      </w:r>
    </w:p>
    <w:p>
      <w:r>
        <w:rPr>
          <w:b/>
        </w:rPr>
        <w:t>3. Умножить на 3</w:t>
      </w:r>
    </w:p>
    <w:p>
      <w:r>
        <w:t>Сколько существует программ, для которых при исходном числе 2 результатом является число 28 и при этом траектория вычислений содержит число 7?</w:t>
      </w:r>
    </w:p>
    <w:p>
      <w:r>
        <w:rPr>
          <w:color w:val="000000"/>
        </w:rPr>
        <w:t>Ответ: __________________</w:t>
      </w:r>
      <w:r>
        <w:rPr>
          <w:color w:val="FFFFFF"/>
        </w:rPr>
        <w:t>30</w:t>
      </w:r>
    </w:p>
    <w:p>
      <w:pPr>
        <w:pStyle w:val="ListNumber"/>
      </w:pPr>
      <w:r>
        <w:t>Исполнитель Июнь15 преобразует число на экране. У исполнителя есть две команды, которым присвоены номера:</w:t>
      </w:r>
    </w:p>
    <w:p>
      <w:r>
        <w:rPr>
          <w:b/>
        </w:rPr>
        <w:t>1. Прибавить 1</w:t>
      </w:r>
    </w:p>
    <w:p>
      <w:r>
        <w:rPr>
          <w:b/>
        </w:rPr>
        <w:t>2. Умножить на 3</w:t>
      </w:r>
    </w:p>
    <w:p>
      <w:r>
        <w:t>Сколько существует программ, для которых при исходном числе 4 результатом является число 50 и при этом траектория вычислений содержит число 6 и не содержит число 12?</w:t>
      </w:r>
    </w:p>
    <w:p>
      <w:r>
        <w:rPr>
          <w:color w:val="000000"/>
        </w:rPr>
        <w:t>Ответ: __________________</w:t>
      </w:r>
      <w:r>
        <w:rPr>
          <w:color w:val="FFFFFF"/>
        </w:rPr>
        <w:t>36</w:t>
      </w:r>
    </w:p>
    <w:p>
      <w:pPr>
        <w:pStyle w:val="ListNumber"/>
      </w:pPr>
      <w:r>
        <w:t>У исполнителя Калькулятор две команды, которым присвоены номера:</w:t>
      </w:r>
    </w:p>
    <w:p>
      <w:r>
        <w:rPr>
          <w:b/>
        </w:rPr>
        <w:t>1. прибавь 2</w:t>
      </w:r>
    </w:p>
    <w:p>
      <w:r>
        <w:rPr>
          <w:b/>
        </w:rPr>
        <w:t>2. умножь на 2</w:t>
      </w:r>
    </w:p>
    <w:p>
      <w:r>
        <w:t>Сколько есть программ, которые число 2 преобразуют в число 40?</w:t>
      </w:r>
    </w:p>
    <w:p>
      <w:r>
        <w:rPr>
          <w:color w:val="000000"/>
        </w:rPr>
        <w:t>Ответ: __________________</w:t>
      </w:r>
      <w:r>
        <w:rPr>
          <w:color w:val="FFFFFF"/>
        </w:rPr>
        <w:t>19</w:t>
      </w:r>
    </w:p>
    <w:p>
      <w:pPr>
        <w:pStyle w:val="ListNumber"/>
      </w:pPr>
      <w:r>
        <w:t>Исполнитель Июнь15 преобразует число на экране. У исполнителя есть две команды, которым присвоены номера:</w:t>
      </w:r>
    </w:p>
    <w:p>
      <w:r>
        <w:rPr>
          <w:b/>
        </w:rPr>
        <w:t>1. Прибавить 1</w:t>
      </w:r>
    </w:p>
    <w:p>
      <w:r>
        <w:rPr>
          <w:b/>
        </w:rPr>
        <w:t>2. Прибавить 5</w:t>
      </w:r>
    </w:p>
    <w:p>
      <w:r>
        <w:t>Сколько существует программ, для которых при исходном числе 2 результатом является число 26 и при этом траектория вычислений содержит число 15 и не содержит число 10?</w:t>
      </w:r>
    </w:p>
    <w:p>
      <w:r>
        <w:rPr>
          <w:color w:val="000000"/>
        </w:rPr>
        <w:t>Ответ: __________________</w:t>
      </w:r>
      <w:r>
        <w:rPr>
          <w:color w:val="FFFFFF"/>
        </w:rPr>
        <w:t>42</w:t>
      </w:r>
    </w:p>
    <w:p>
      <w:pPr>
        <w:pStyle w:val="ListNumber"/>
      </w:pPr>
      <w:r>
        <w:t>У исполнителя Калькулятор три команды, которым присвоены номера:</w:t>
      </w:r>
    </w:p>
    <w:p>
      <w:r>
        <w:rPr>
          <w:b/>
        </w:rPr>
        <w:t>1. прибавь 1</w:t>
      </w:r>
    </w:p>
    <w:p>
      <w:r>
        <w:rPr>
          <w:b/>
        </w:rPr>
        <w:t>2. прибавь 3</w:t>
      </w:r>
    </w:p>
    <w:p>
      <w:r>
        <w:rPr>
          <w:b/>
        </w:rPr>
        <w:t>3. прибавь 6</w:t>
      </w:r>
    </w:p>
    <w:p>
      <w:r>
        <w:t>Программа для исполнителя – это последовательность команд. Сколько существует программ, которые число 21 преобразуют в число 30?</w:t>
      </w:r>
    </w:p>
    <w:p>
      <w:r>
        <w:rPr>
          <w:color w:val="000000"/>
        </w:rPr>
        <w:t>Ответ: __________________</w:t>
      </w:r>
      <w:r>
        <w:rPr>
          <w:color w:val="FFFFFF"/>
        </w:rPr>
        <w:t>23</w:t>
      </w:r>
    </w:p>
    <w:p>
      <w:pPr>
        <w:pStyle w:val="ListNumber"/>
      </w:pPr>
      <w:r>
        <w:t>У исполнителя Калькулятор две команды, которым присвоены номера:</w:t>
      </w:r>
    </w:p>
    <w:p>
      <w:r>
        <w:rPr>
          <w:b/>
        </w:rPr>
        <w:t>1. прибавь 1</w:t>
      </w:r>
    </w:p>
    <w:p>
      <w:r>
        <w:rPr>
          <w:b/>
        </w:rPr>
        <w:t>2. умножь на 2</w:t>
      </w:r>
    </w:p>
    <w:p>
      <w:r>
        <w:t>Сколько есть программ, которые число 1 преобразуют в число 16?</w:t>
      </w:r>
    </w:p>
    <w:p>
      <w:r>
        <w:rPr>
          <w:color w:val="000000"/>
        </w:rPr>
        <w:t>Ответ: __________________</w:t>
      </w:r>
      <w:r>
        <w:rPr>
          <w:color w:val="FFFFFF"/>
        </w:rPr>
        <w:t>1</w:t>
      </w:r>
    </w:p>
    <w:p>
      <w:pPr>
        <w:pStyle w:val="ListNumber"/>
      </w:pPr>
      <w:r>
        <w:t>Исполнитель Июнь15 преобразует число на экране. У исполнителя есть две команды, которым присвоены номера:</w:t>
      </w:r>
    </w:p>
    <w:p>
      <w:r>
        <w:rPr>
          <w:b/>
        </w:rPr>
        <w:t>1. Прибавить 1</w:t>
      </w:r>
    </w:p>
    <w:p>
      <w:r>
        <w:rPr>
          <w:b/>
        </w:rPr>
        <w:t>2. Прибавить 3</w:t>
      </w:r>
    </w:p>
    <w:p>
      <w:r>
        <w:t>Сколько существует программ, для которых при исходном числе 5 результатом является число 25 и при этом траектория вычислений содержит число 15 и не содержит число 12?</w:t>
      </w:r>
    </w:p>
    <w:p>
      <w:r>
        <w:rPr>
          <w:color w:val="000000"/>
        </w:rPr>
        <w:t>Ответ: __________________</w:t>
      </w:r>
      <w:r>
        <w:rPr>
          <w:color w:val="FFFFFF"/>
        </w:rPr>
        <w:t>44</w:t>
      </w:r>
    </w:p>
    <w:p>
      <w:pPr>
        <w:pStyle w:val="ListNumber"/>
      </w:pPr>
      <w:r>
        <w:t>У исполнителя Калькулятор две команды, которым присвоены номера:</w:t>
      </w:r>
    </w:p>
    <w:p>
      <w:r>
        <w:rPr>
          <w:b/>
        </w:rPr>
        <w:t>1. прибавь 1</w:t>
      </w:r>
    </w:p>
    <w:p>
      <w:r>
        <w:rPr>
          <w:b/>
        </w:rPr>
        <w:t>2. умножь на 4</w:t>
      </w:r>
    </w:p>
    <w:p>
      <w:r>
        <w:t>Сколько есть программ, которые число 1 преобразуют в число 55?</w:t>
      </w:r>
    </w:p>
    <w:p>
      <w:r>
        <w:rPr>
          <w:color w:val="000000"/>
        </w:rPr>
        <w:t>Ответ: __________________</w:t>
      </w:r>
      <w:r>
        <w:rPr>
          <w:color w:val="FFFFFF"/>
        </w:rPr>
        <w:t>2</w:t>
      </w:r>
    </w:p>
    <w:p>
      <w:pPr>
        <w:pStyle w:val="ListNumber"/>
      </w:pPr>
      <w:r>
        <w:t>У исполнителя Калькулятор три команды, которым присвоены номера:</w:t>
      </w:r>
    </w:p>
    <w:p>
      <w:r>
        <w:rPr>
          <w:b/>
        </w:rPr>
        <w:t>1.прибавь 1</w:t>
      </w:r>
    </w:p>
    <w:p>
      <w:r>
        <w:rPr>
          <w:b/>
        </w:rPr>
        <w:t>2. умножь на 2</w:t>
      </w:r>
    </w:p>
    <w:p>
      <w:r>
        <w:rPr>
          <w:b/>
        </w:rPr>
        <w:t>3. умножь на 4</w:t>
      </w:r>
    </w:p>
    <w:p>
      <w:r>
        <w:t>Сколько есть программ, которые число 1 преобразуют в число 17?</w:t>
      </w:r>
    </w:p>
    <w:p>
      <w:r>
        <w:rPr>
          <w:color w:val="000000"/>
        </w:rPr>
        <w:t>Ответ: __________________</w:t>
      </w:r>
      <w:r>
        <w:rPr>
          <w:color w:val="FFFFFF"/>
        </w:rPr>
        <w:t>4</w:t>
      </w:r>
    </w:p>
    <w:sectPr w:rsidR="00FC693F" w:rsidRPr="0006063C" w:rsidSect="00034616">
      <w:pgSz w:w="12240" w:h="15840"/>
      <w:pgMar w:top="850" w:right="567" w:bottom="850" w:left="11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